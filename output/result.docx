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Malgun Gothic" w:hAnsi="Malgun Gothic" w:asciiTheme="Malgun Gothic" w:cstheme="Malgun Gothic" w:eastAsia="Malgun Gothic" w:eastAsiaTheme="Malgun Gothic" w:hAnsiTheme="Malgun Gothic"/>
          <w:b/>
          <w:sz w:val="40"/>
        </w:rPr>
        <w:t>정기예금 금리 현황표</w:t>
      </w:r>
      <w:r>
        <w:rPr>
          <w:rFonts w:ascii="Malgun Gothic" w:hAnsi="Malgun Gothic" w:asciiTheme="Malgun Gothic" w:cstheme="Malgun Gothic" w:eastAsia="Malgun Gothic" w:eastAsiaTheme="Malgun Gothic" w:hAnsiTheme="Malgun Gothic"/>
          <w:sz w:val="28"/>
        </w:rPr>
        <w:t xml:space="preserve"> (작성 일시: 2025-08-04 17:44)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sz w:val="12"/>
        </w:rPr>
        <w:t xml:space="preserve"> 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b/>
          <w:sz w:val="28"/>
        </w:rPr>
        <w:t>1. 주요 금리(최근 24개월)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sz w:val="20"/>
        </w:rPr>
        <w:t xml:space="preserve"> 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093"/>
        <w:gridCol w:w="2093"/>
        <w:gridCol w:w="2093"/>
        <w:gridCol w:w="2093"/>
        <w:gridCol w:w="2093"/>
      </w:tblGrid>
      <w:tr>
        <w:tc>
          <w:tcPr>
            <w:tcW w:type="dxa" w:w="2013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4"/>
              </w:rPr>
              <w:t>산금채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8"/>
              </w:rPr>
              <w:t>2.51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0000FF"/>
                <w:sz w:val="20"/>
              </w:rPr>
              <w:t>▼1.01%p</w:t>
            </w:r>
          </w:p>
          <w:p>
            <w:pPr>
              <w:ind w:left="-57"/>
            </w:pPr>
            <w:r>
              <w:drawing>
                <wp:inline xmlns:a="http://schemas.openxmlformats.org/drawingml/2006/main" xmlns:pic="http://schemas.openxmlformats.org/drawingml/2006/picture">
                  <wp:extent cx="1080000" cy="288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산금채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13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4"/>
              </w:rPr>
              <w:t>정기예금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8"/>
              </w:rPr>
              <w:t>2.57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0000FF"/>
                <w:sz w:val="20"/>
              </w:rPr>
              <w:t>▼0.76%p</w:t>
            </w:r>
          </w:p>
          <w:p>
            <w:pPr>
              <w:ind w:left="-57"/>
            </w:pPr>
            <w:r>
              <w:drawing>
                <wp:inline xmlns:a="http://schemas.openxmlformats.org/drawingml/2006/main" xmlns:pic="http://schemas.openxmlformats.org/drawingml/2006/picture">
                  <wp:extent cx="1080000" cy="288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정기예금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13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4"/>
              </w:rPr>
              <w:t>정기적금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8"/>
              </w:rPr>
              <w:t>2.80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FF0000"/>
                <w:sz w:val="20"/>
              </w:rPr>
              <w:t>▲0.22%p</w:t>
            </w:r>
          </w:p>
          <w:p>
            <w:pPr>
              <w:ind w:left="-57"/>
            </w:pPr>
            <w:r>
              <w:drawing>
                <wp:inline xmlns:a="http://schemas.openxmlformats.org/drawingml/2006/main" xmlns:pic="http://schemas.openxmlformats.org/drawingml/2006/picture">
                  <wp:extent cx="1080000" cy="288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정기적금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13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4"/>
              </w:rPr>
              <w:t>일반신용대출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8"/>
              </w:rPr>
              <w:t>5.03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0000FF"/>
                <w:sz w:val="20"/>
              </w:rPr>
              <w:t>▼0.88%p</w:t>
            </w:r>
          </w:p>
          <w:p>
            <w:pPr>
              <w:ind w:left="-57"/>
            </w:pPr>
            <w:r>
              <w:drawing>
                <wp:inline xmlns:a="http://schemas.openxmlformats.org/drawingml/2006/main" xmlns:pic="http://schemas.openxmlformats.org/drawingml/2006/picture">
                  <wp:extent cx="1080000" cy="288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일반신용대출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13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4"/>
              </w:rPr>
              <w:t>주택담보대출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8"/>
              </w:rPr>
              <w:t>3.93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0000FF"/>
                <w:sz w:val="20"/>
              </w:rPr>
              <w:t>▼0.23%p</w:t>
            </w:r>
          </w:p>
          <w:p>
            <w:pPr>
              <w:ind w:left="-57"/>
            </w:pPr>
            <w:r>
              <w:drawing>
                <wp:inline xmlns:a="http://schemas.openxmlformats.org/drawingml/2006/main" xmlns:pic="http://schemas.openxmlformats.org/drawingml/2006/picture">
                  <wp:extent cx="1080000" cy="288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주택담보대출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rPr>
          <w:rFonts w:ascii="Malgun Gothic" w:hAnsi="Malgun Gothic" w:asciiTheme="Malgun Gothic" w:cstheme="Malgun Gothic" w:eastAsia="Malgun Gothic" w:eastAsiaTheme="Malgun Gothic" w:hAnsiTheme="Malgun Gothic"/>
          <w:sz w:val="20"/>
        </w:rPr>
        <w:t xml:space="preserve"> 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b/>
          <w:sz w:val="28"/>
        </w:rPr>
        <w:t>2. 주요 정기예금 상품 및 금리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sz w:val="4"/>
        </w:rPr>
        <w:t xml:space="preserve"> </w:t>
      </w:r>
    </w:p>
    <w:tbl>
      <w:tblPr>
        <w:tblStyle w:val="LightShading-Accent4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44"/>
        <w:gridCol w:w="1744"/>
        <w:gridCol w:w="1744"/>
        <w:gridCol w:w="1744"/>
        <w:gridCol w:w="1744"/>
        <w:gridCol w:w="1744"/>
      </w:tblGrid>
      <w:tr>
        <w:tc>
          <w:tcPr>
            <w:tcW w:type="dxa" w:w="2551"/>
            <w:vAlign w:val="center"/>
          </w:tcPr>
          <w:p>
            <w:pPr>
              <w:jc w:val="left"/>
            </w:pPr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sz w:val="24"/>
              </w:rPr>
              <w:t>금융기관</w:t>
            </w:r>
          </w:p>
        </w:tc>
        <w:tc>
          <w:tcPr>
            <w:tcW w:type="dxa" w:w="3118"/>
            <w:vAlign w:val="center"/>
          </w:tcPr>
          <w:p>
            <w:pPr>
              <w:jc w:val="left"/>
            </w:pPr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sz w:val="24"/>
              </w:rPr>
              <w:t>상품명</w:t>
            </w:r>
          </w:p>
        </w:tc>
        <w:tc>
          <w:tcPr>
            <w:tcW w:type="dxa" w:w="1134"/>
            <w:vAlign w:val="center"/>
          </w:tcPr>
          <w:p>
            <w:pPr>
              <w:jc w:val="left"/>
            </w:pPr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sz w:val="24"/>
              </w:rPr>
              <w:t>이자계산</w:t>
            </w:r>
          </w:p>
        </w:tc>
        <w:tc>
          <w:tcPr>
            <w:tcW w:type="dxa" w:w="1134"/>
            <w:vAlign w:val="center"/>
          </w:tcPr>
          <w:p>
            <w:pPr>
              <w:jc w:val="left"/>
            </w:pPr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sz w:val="24"/>
              </w:rPr>
              <w:t>만기(월)</w:t>
            </w:r>
          </w:p>
        </w:tc>
        <w:tc>
          <w:tcPr>
            <w:tcW w:type="dxa" w:w="1134"/>
            <w:vAlign w:val="center"/>
          </w:tcPr>
          <w:p>
            <w:pPr>
              <w:jc w:val="left"/>
            </w:pPr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sz w:val="24"/>
              </w:rPr>
              <w:t>세전금리</w:t>
            </w:r>
          </w:p>
        </w:tc>
        <w:tc>
          <w:tcPr>
            <w:tcW w:type="dxa" w:w="1134"/>
            <w:vAlign w:val="center"/>
          </w:tcPr>
          <w:p>
            <w:pPr>
              <w:jc w:val="left"/>
            </w:pPr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sz w:val="24"/>
              </w:rPr>
              <w:t>최고우대</w:t>
            </w:r>
          </w:p>
        </w:tc>
      </w:tr>
      <w:tr>
        <w:tc>
          <w:tcPr>
            <w:tcW w:type="dxa" w:w="2551"/>
            <w:vAlign w:val="center"/>
          </w:tcPr>
          <w:p>
            <w:pPr>
              <w:spacing w:before="113" w:after="113"/>
              <w:jc w:val="distribute"/>
            </w:pPr>
            <w:r>
              <w:t>수협은행</w:t>
            </w:r>
          </w:p>
        </w:tc>
        <w:tc>
          <w:tcPr>
            <w:tcW w:type="dxa" w:w="3118"/>
            <w:vAlign w:val="center"/>
          </w:tcPr>
          <w:p>
            <w:pPr>
              <w:spacing w:before="113" w:after="113"/>
              <w:jc w:val="distribute"/>
            </w:pPr>
            <w:r>
              <w:t>헤이(Hey)정기예금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2.7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2.7</w:t>
            </w:r>
          </w:p>
        </w:tc>
      </w:tr>
      <w:tr>
        <w:tc>
          <w:tcPr>
            <w:tcW w:type="dxa" w:w="2551"/>
            <w:vAlign w:val="center"/>
          </w:tcPr>
          <w:p>
            <w:pPr>
              <w:spacing w:before="113" w:after="113"/>
              <w:jc w:val="distribute"/>
            </w:pPr>
            <w:r>
              <w:t>주식회사 케이뱅크</w:t>
            </w:r>
          </w:p>
        </w:tc>
        <w:tc>
          <w:tcPr>
            <w:tcW w:type="dxa" w:w="3118"/>
            <w:vAlign w:val="center"/>
          </w:tcPr>
          <w:p>
            <w:pPr>
              <w:spacing w:before="113" w:after="113"/>
              <w:jc w:val="distribute"/>
            </w:pPr>
            <w:r>
              <w:t>코드K 정기예금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2.55</w:t>
            </w:r>
          </w:p>
        </w:tc>
      </w:tr>
      <w:tr>
        <w:tc>
          <w:tcPr>
            <w:tcW w:type="dxa" w:w="2551"/>
            <w:vAlign w:val="center"/>
          </w:tcPr>
          <w:p>
            <w:pPr>
              <w:spacing w:before="113" w:after="113"/>
              <w:jc w:val="distribute"/>
            </w:pPr>
            <w:r>
              <w:t>농협은행주식회사</w:t>
            </w:r>
          </w:p>
        </w:tc>
        <w:tc>
          <w:tcPr>
            <w:tcW w:type="dxa" w:w="3118"/>
            <w:vAlign w:val="center"/>
          </w:tcPr>
          <w:p>
            <w:pPr>
              <w:spacing w:before="113" w:after="113"/>
              <w:jc w:val="distribute"/>
            </w:pPr>
            <w:r>
              <w:t>NH올원e예금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2.55</w:t>
            </w:r>
          </w:p>
        </w:tc>
      </w:tr>
      <w:tr>
        <w:tc>
          <w:tcPr>
            <w:tcW w:type="dxa" w:w="2551"/>
            <w:vAlign w:val="center"/>
          </w:tcPr>
          <w:p>
            <w:pPr>
              <w:spacing w:before="113" w:after="113"/>
              <w:jc w:val="distribute"/>
            </w:pPr>
            <w:r>
              <w:t>전북은행</w:t>
            </w:r>
          </w:p>
        </w:tc>
        <w:tc>
          <w:tcPr>
            <w:tcW w:type="dxa" w:w="3118"/>
            <w:vAlign w:val="center"/>
          </w:tcPr>
          <w:p>
            <w:pPr>
              <w:spacing w:before="113" w:after="113"/>
              <w:jc w:val="distribute"/>
            </w:pPr>
            <w:r>
              <w:t>JB 다이렉트예금통장</w:t>
              <w:br/>
              <w:t>(만기일시지급식)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2.55</w:t>
            </w:r>
          </w:p>
        </w:tc>
      </w:tr>
      <w:tr>
        <w:tc>
          <w:tcPr>
            <w:tcW w:type="dxa" w:w="2551"/>
            <w:vAlign w:val="center"/>
          </w:tcPr>
          <w:p>
            <w:pPr>
              <w:spacing w:before="113" w:after="113"/>
              <w:jc w:val="distribute"/>
            </w:pPr>
            <w:r>
              <w:t>주식회사 카카오뱅크</w:t>
            </w:r>
          </w:p>
        </w:tc>
        <w:tc>
          <w:tcPr>
            <w:tcW w:type="dxa" w:w="3118"/>
            <w:vAlign w:val="center"/>
          </w:tcPr>
          <w:p>
            <w:pPr>
              <w:spacing w:before="113" w:after="113"/>
              <w:jc w:val="distribute"/>
            </w:pPr>
            <w:r>
              <w:t>카카오뱅크 정기예금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2.55</w:t>
            </w:r>
          </w:p>
        </w:tc>
      </w:tr>
      <w:tr>
        <w:tc>
          <w:tcPr>
            <w:tcW w:type="dxa" w:w="2551"/>
            <w:vAlign w:val="center"/>
          </w:tcPr>
          <w:p>
            <w:pPr>
              <w:spacing w:before="113" w:after="113"/>
              <w:jc w:val="distribute"/>
            </w:pPr>
            <w:r>
              <w:t>우리은행</w:t>
            </w:r>
          </w:p>
        </w:tc>
        <w:tc>
          <w:tcPr>
            <w:tcW w:type="dxa" w:w="3118"/>
            <w:vAlign w:val="center"/>
          </w:tcPr>
          <w:p>
            <w:pPr>
              <w:spacing w:before="113" w:after="113"/>
              <w:jc w:val="distribute"/>
            </w:pPr>
            <w:r>
              <w:t>WON플러스예금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</w:t>
            </w:r>
          </w:p>
        </w:tc>
      </w:tr>
      <w:tr>
        <w:tc>
          <w:tcPr>
            <w:tcW w:type="dxa" w:w="2551"/>
            <w:vAlign w:val="center"/>
          </w:tcPr>
          <w:p>
            <w:pPr>
              <w:spacing w:before="113" w:after="113"/>
              <w:jc w:val="distribute"/>
            </w:pPr>
            <w:r>
              <w:t>전북은행</w:t>
            </w:r>
          </w:p>
        </w:tc>
        <w:tc>
          <w:tcPr>
            <w:tcW w:type="dxa" w:w="3118"/>
            <w:vAlign w:val="center"/>
          </w:tcPr>
          <w:p>
            <w:pPr>
              <w:spacing w:before="113" w:after="113"/>
              <w:jc w:val="distribute"/>
            </w:pPr>
            <w:r>
              <w:t>JB 123 정기예금</w:t>
              <w:br/>
              <w:t xml:space="preserve"> (만기일시지급식)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</w:t>
            </w:r>
          </w:p>
        </w:tc>
      </w:tr>
      <w:tr>
        <w:tc>
          <w:tcPr>
            <w:tcW w:type="dxa" w:w="2551"/>
            <w:vAlign w:val="center"/>
          </w:tcPr>
          <w:p>
            <w:pPr>
              <w:spacing w:before="113" w:after="113"/>
              <w:jc w:val="distribute"/>
            </w:pPr>
            <w:r>
              <w:t>한국산업은행</w:t>
            </w:r>
          </w:p>
        </w:tc>
        <w:tc>
          <w:tcPr>
            <w:tcW w:type="dxa" w:w="3118"/>
            <w:vAlign w:val="center"/>
          </w:tcPr>
          <w:p>
            <w:pPr>
              <w:spacing w:before="113" w:after="113"/>
              <w:jc w:val="distribute"/>
            </w:pPr>
            <w:r>
              <w:t>KDB 정기예금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</w:t>
            </w:r>
          </w:p>
        </w:tc>
      </w:tr>
      <w:tr>
        <w:tc>
          <w:tcPr>
            <w:tcW w:type="dxa" w:w="2551"/>
            <w:vAlign w:val="center"/>
          </w:tcPr>
          <w:p>
            <w:pPr>
              <w:spacing w:before="113" w:after="113"/>
              <w:jc w:val="distribute"/>
            </w:pPr>
            <w:r>
              <w:t>한국스탠다드차타드은행</w:t>
            </w:r>
          </w:p>
        </w:tc>
        <w:tc>
          <w:tcPr>
            <w:tcW w:type="dxa" w:w="3118"/>
            <w:vAlign w:val="center"/>
          </w:tcPr>
          <w:p>
            <w:pPr>
              <w:spacing w:before="113" w:after="113"/>
              <w:jc w:val="distribute"/>
            </w:pPr>
            <w:r>
              <w:t>e-그린세이브예금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2.45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2.75</w:t>
            </w:r>
          </w:p>
        </w:tc>
      </w:tr>
      <w:tr>
        <w:tc>
          <w:tcPr>
            <w:tcW w:type="dxa" w:w="2551"/>
            <w:vAlign w:val="center"/>
          </w:tcPr>
          <w:p>
            <w:pPr>
              <w:spacing w:before="113" w:after="113"/>
              <w:jc w:val="distribute"/>
            </w:pPr>
            <w:r>
              <w:t>농협은행주식회사</w:t>
            </w:r>
          </w:p>
        </w:tc>
        <w:tc>
          <w:tcPr>
            <w:tcW w:type="dxa" w:w="3118"/>
            <w:vAlign w:val="center"/>
          </w:tcPr>
          <w:p>
            <w:pPr>
              <w:spacing w:before="113" w:after="113"/>
              <w:jc w:val="distribute"/>
            </w:pPr>
            <w:r>
              <w:t>NH왈츠회전예금 II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2.45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2.55</w:t>
            </w:r>
          </w:p>
        </w:tc>
      </w:tr>
    </w:tbl>
    <w:p>
      <w:r>
        <w:rPr>
          <w:rFonts w:ascii="Malgun Gothic" w:hAnsi="Malgun Gothic" w:asciiTheme="Malgun Gothic" w:cstheme="Malgun Gothic" w:eastAsia="Malgun Gothic" w:eastAsiaTheme="Malgun Gothic" w:hAnsiTheme="Malgun Gothic"/>
          <w:sz w:val="20"/>
        </w:rPr>
        <w:t xml:space="preserve"> </w:t>
      </w:r>
    </w:p>
    <w:sectPr w:rsidR="00FC693F" w:rsidRPr="0006063C" w:rsidSect="00034616">
      <w:pgSz w:w="11906" w:h="16838"/>
      <w:pgMar w:top="1134" w:right="720" w:bottom="11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 w:line="240" w:lineRule="auto"/>
    </w:pPr>
    <w:rPr>
      <w:rFonts w:ascii="Malgun Gothic" w:hAnsi="Malgun Gothic" w:asciiTheme="Malgun Gothic" w:cstheme="Malgun Gothic" w:eastAsia="Malgun Gothic" w:eastAsiaTheme="Malgun Gothic" w:hAnsiTheme="Malgun Gothic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